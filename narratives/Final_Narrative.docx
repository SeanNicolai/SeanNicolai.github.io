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E537" w14:textId="77777777" w:rsidR="004F0C03" w:rsidRDefault="00225A4E">
      <w:pPr>
        <w:pStyle w:val="Heading1"/>
      </w:pPr>
      <w:r>
        <w:t>Personal Narrative: Enhancing the Rescue Animal Management System</w:t>
      </w:r>
    </w:p>
    <w:p w14:paraId="7C525D46" w14:textId="77777777" w:rsidR="004F0C03" w:rsidRDefault="00225A4E">
      <w:pPr>
        <w:pStyle w:val="Heading2"/>
      </w:pPr>
      <w:r>
        <w:t>Introduction:</w:t>
      </w:r>
    </w:p>
    <w:p w14:paraId="7ED12EA7" w14:textId="77777777" w:rsidR="004F0C03" w:rsidRDefault="00225A4E">
      <w:r>
        <w:t xml:space="preserve">As a dedicated computer science student, my journey has been marked by numerous projects that have contributed to my growth and understanding of the field. Among these, the </w:t>
      </w:r>
      <w:r>
        <w:t>enhancement of the Rescue Animal Management System stands out as a testament to my skills and knowledge. Initially developed during my IT 145 course, this Java application has been significantly enhanced to include advanced features such as database management, scheduling algorithms, and data analytics. This narrative explores the process and the learning outcomes achieved through this project.</w:t>
      </w:r>
    </w:p>
    <w:p w14:paraId="39F7AFFC" w14:textId="77777777" w:rsidR="004F0C03" w:rsidRDefault="00225A4E">
      <w:pPr>
        <w:pStyle w:val="Heading2"/>
      </w:pPr>
      <w:r>
        <w:t>Artifact Description:</w:t>
      </w:r>
    </w:p>
    <w:p w14:paraId="6E271F00" w14:textId="77777777" w:rsidR="004F0C03" w:rsidRDefault="00225A4E">
      <w:r>
        <w:t>The Rescue Animal Management System is a Java application designed to manage the intake, reservation, and scheduling of checkups for rescue animals (dogs and monkeys). Initially, the system provided basic CRUD functionalities. Over time, I integrated a local SQLite database, implemented advanced algorithms, and added data analytics features. These enhancements showcase my ability to design robust and efficient software solutions.</w:t>
      </w:r>
    </w:p>
    <w:p w14:paraId="6DDD35A3" w14:textId="77777777" w:rsidR="004F0C03" w:rsidRDefault="00225A4E">
      <w:pPr>
        <w:pStyle w:val="Heading2"/>
      </w:pPr>
      <w:r>
        <w:t>Justification for Inclusion:</w:t>
      </w:r>
    </w:p>
    <w:p w14:paraId="5A5FAB1E" w14:textId="77777777" w:rsidR="004F0C03" w:rsidRDefault="00225A4E">
      <w:r>
        <w:t>I selected this artifact for my ePortfolio because it demonstrates my proficiency in several key areas:</w:t>
      </w:r>
      <w:r>
        <w:br/>
        <w:t>- Algorithm Design and Optimization: Implementation of quicksort algorithms for efficient sorting and a robust scheduling algorithm for managing animal checkups.</w:t>
      </w:r>
      <w:r>
        <w:br/>
        <w:t>- Database Management: Integration of SQLite for persistent storage, including the implementation of CRUD operations.</w:t>
      </w:r>
      <w:r>
        <w:br/>
        <w:t>- Data Analytics: Development of features to analyze adoption trends and provide meaningful insights.</w:t>
      </w:r>
      <w:r>
        <w:br/>
        <w:t>- Security Practices: Implementation of secure database access and error handling to protect data integrity and privacy.</w:t>
      </w:r>
    </w:p>
    <w:p w14:paraId="2334964F" w14:textId="77777777" w:rsidR="004F0C03" w:rsidRDefault="00225A4E">
      <w:pPr>
        <w:pStyle w:val="Heading2"/>
      </w:pPr>
      <w:r>
        <w:t>Meeting Course Outcomes:</w:t>
      </w:r>
    </w:p>
    <w:p w14:paraId="33772A91" w14:textId="77777777" w:rsidR="004F0C03" w:rsidRDefault="00225A4E">
      <w:pPr>
        <w:pStyle w:val="Heading3"/>
      </w:pPr>
      <w:r>
        <w:t>Collaborative Environments:</w:t>
      </w:r>
    </w:p>
    <w:p w14:paraId="7DA8DCA8" w14:textId="77777777" w:rsidR="004F0C03" w:rsidRDefault="00225A4E">
      <w:r>
        <w:t>Course Outcome: Employ strategies for building collaborative environments that enable diverse audiences to support organizational decision-making in the field of computer science.</w:t>
      </w:r>
      <w:r>
        <w:br/>
        <w:t xml:space="preserve">Achievement: </w:t>
      </w:r>
      <w:r>
        <w:br/>
        <w:t>- Example: To facilitate code review experiences, I implemented detailed in-code comments and thorough documentation, which ensured that future developers could easily understand and maintain the codebase. This was vital for creating a collaborative environment where team members could review, understand, and suggest improvements.</w:t>
      </w:r>
      <w:r>
        <w:br/>
      </w:r>
      <w:r>
        <w:lastRenderedPageBreak/>
        <w:t>- Impact: This approach supported decision-making for software design stakeholders by providing clear, understandable, and maintainable code.</w:t>
      </w:r>
    </w:p>
    <w:p w14:paraId="52260D05" w14:textId="77777777" w:rsidR="004F0C03" w:rsidRDefault="00225A4E">
      <w:pPr>
        <w:pStyle w:val="Heading3"/>
      </w:pPr>
      <w:r>
        <w:t>Professional Communication:</w:t>
      </w:r>
    </w:p>
    <w:p w14:paraId="18CE598D" w14:textId="77777777" w:rsidR="004F0C03" w:rsidRDefault="00225A4E">
      <w:r>
        <w:t>Course Outcome: Design, develop, and deliver professional-quality oral, written, and visual communications that are coherent, technically sound, and appropriately adapted to specific audiences and contexts.</w:t>
      </w:r>
      <w:r>
        <w:br/>
        <w:t>Achievement:</w:t>
      </w:r>
      <w:r>
        <w:br/>
        <w:t>- Example: I documented the system enhancements and created detailed reports. These reports provided comprehensive explanations of the new database integration and algorithmic improvements, ensuring clarity for technical and non-technical stakeholders.</w:t>
      </w:r>
      <w:r>
        <w:br/>
        <w:t>- Impact: These efforts helped me communicate effectively, ensuring the information was accessible to all relevant parties. I shared best practices in communication, demonstrating my ability to convey ideas and explain my thought process through</w:t>
      </w:r>
      <w:r>
        <w:t xml:space="preserve"> written communication.</w:t>
      </w:r>
    </w:p>
    <w:p w14:paraId="3F4E3CCE" w14:textId="77777777" w:rsidR="004F0C03" w:rsidRDefault="00225A4E">
      <w:pPr>
        <w:pStyle w:val="Heading3"/>
      </w:pPr>
      <w:r>
        <w:t>Algorithmic Principles:</w:t>
      </w:r>
    </w:p>
    <w:p w14:paraId="377F88B9" w14:textId="77777777" w:rsidR="004F0C03" w:rsidRDefault="00225A4E">
      <w:r>
        <w:t>Course Outcome: Design and evaluate computing solutions that solve a given problem using algorithmic principles and computer science practices and standards appropriate to its solution, while managing the trade-offs involved in design choices.</w:t>
      </w:r>
      <w:r>
        <w:br/>
        <w:t>Achievement:</w:t>
      </w:r>
      <w:r>
        <w:br/>
        <w:t>- Example: I implemented and optimized the quicksort algorithm for sorting animal data, which demonstrated my ability to design effective solutions. I also developed a scheduling algorithm to automate checkup scheduling based on various criteria such as time since the last checkup and health status.</w:t>
      </w:r>
      <w:r>
        <w:br/>
        <w:t>- Impact: These implementations showcased my ability to manage trade-offs involved in design choices, ensuring both optimal performance and usability.</w:t>
      </w:r>
    </w:p>
    <w:p w14:paraId="32ACEB89" w14:textId="77777777" w:rsidR="004F0C03" w:rsidRDefault="00225A4E">
      <w:pPr>
        <w:pStyle w:val="Heading3"/>
      </w:pPr>
      <w:r>
        <w:t>Innovative Techniques:</w:t>
      </w:r>
    </w:p>
    <w:p w14:paraId="2ED4C7CE" w14:textId="77777777" w:rsidR="004F0C03" w:rsidRDefault="00225A4E">
      <w:r>
        <w:t>Course Outcome: Demonstrate an ability to use well-founded and innovative techniques, skills, and tools in computing practices for the purpose of implementing computer solutions that deliver value and accomplish industry-specific goals.</w:t>
      </w:r>
      <w:r>
        <w:br/>
        <w:t>Achievement:</w:t>
      </w:r>
      <w:r>
        <w:br/>
        <w:t>- Example: Enhancing the system with advanced database integration, scheduling algorithms, and data analytics showcased my ability to use innovative techniques to solve practical problems. I employed iterative testing techniques, created industry-standard software designs, and used the software development life cycle to create realistic production schedules for the project.</w:t>
      </w:r>
      <w:r>
        <w:br/>
        <w:t>- Impact: This approach ensured that the project delivered value and met industry-specific goals.</w:t>
      </w:r>
    </w:p>
    <w:p w14:paraId="3401E5EE" w14:textId="77777777" w:rsidR="004F0C03" w:rsidRDefault="00225A4E">
      <w:pPr>
        <w:pStyle w:val="Heading3"/>
      </w:pPr>
      <w:r>
        <w:t>Security Mindset:</w:t>
      </w:r>
    </w:p>
    <w:p w14:paraId="47DEA8DD" w14:textId="77777777" w:rsidR="004F0C03" w:rsidRDefault="00225A4E">
      <w:r>
        <w:t>Course Outcome: Develop a security mindset that anticipates adversarial exploits in software architecture and designs to expose potential vulnerabilities, mitigate design flaws, and ensure privacy and enhanced security of data and resources.</w:t>
      </w:r>
      <w:r>
        <w:br/>
      </w:r>
      <w:r>
        <w:lastRenderedPageBreak/>
        <w:t>Achievement:</w:t>
      </w:r>
      <w:r>
        <w:br/>
        <w:t>- Example: I ensured secure database operations by implementing prepared statements to prevent SQL injection attacks. Additionally, I incorporated user authentication and authorization mechanisms, requiring users to log in before accessing certain functionalities, thereby protecting sensitive data.</w:t>
      </w:r>
      <w:r>
        <w:br/>
        <w:t>- Impact: These security measures highlighted my commitment to building secure software solutions. I addressed potential design flaws, eradicated security vulnerabilities, ensured all data was expli</w:t>
      </w:r>
      <w:r>
        <w:t>citly validated, and considered future changes to objects and classes. I also discussed best practices in developing a security mindset, ensuring data privacy and integrity.</w:t>
      </w:r>
    </w:p>
    <w:p w14:paraId="4400F21D" w14:textId="77777777" w:rsidR="004F0C03" w:rsidRDefault="00225A4E">
      <w:pPr>
        <w:pStyle w:val="Heading2"/>
      </w:pPr>
      <w:r>
        <w:t>Enhancement Process:</w:t>
      </w:r>
    </w:p>
    <w:p w14:paraId="7355157A" w14:textId="77777777" w:rsidR="004F0C03" w:rsidRDefault="00225A4E">
      <w:r>
        <w:t>1. Algorithm Optimization:</w:t>
      </w:r>
      <w:r>
        <w:br/>
        <w:t>The enhancement process began with optimizing the sorting algorithms. Implementing an in-place quicksort algorithm for dogs and monkeys improved the system's efficiency, deepening my understanding of algorithmic trade-offs and performance tuning.</w:t>
      </w:r>
    </w:p>
    <w:p w14:paraId="2225EC72" w14:textId="77777777" w:rsidR="004F0C03" w:rsidRDefault="00225A4E">
      <w:r>
        <w:t>2. Database Integration:</w:t>
      </w:r>
      <w:r>
        <w:br/>
        <w:t>Integrating SQLite was a significant step. I designed the database schema, wrote SQL queries, and ensured seamless interaction between the Java application and the database. This involved managing data consistency, handling SQL exceptions, and converting data types between SQL and Java.</w:t>
      </w:r>
    </w:p>
    <w:p w14:paraId="23ECA676" w14:textId="77777777" w:rsidR="004F0C03" w:rsidRDefault="00225A4E">
      <w:r>
        <w:t>3. Scheduling Algorithm:</w:t>
      </w:r>
      <w:r>
        <w:br/>
        <w:t>Developing the scheduling feature was both challenging and rewarding. I designed an algorithm to automate checkup scheduling based on various criteria, ensuring efficient time management. This required careful consideration of time slots and conflict resolution.</w:t>
      </w:r>
    </w:p>
    <w:p w14:paraId="48BAB690" w14:textId="77777777" w:rsidR="004F0C03" w:rsidRDefault="00225A4E">
      <w:r>
        <w:t>4. Data Analytics:</w:t>
      </w:r>
      <w:r>
        <w:br/>
        <w:t>Adding data analytics capabilities allowed the system to provide insights into adoption trends. Implementing complex SQL queries to analyze stored data emphasized the importance of data-driven decision-making.</w:t>
      </w:r>
    </w:p>
    <w:p w14:paraId="3DFA86E8" w14:textId="77777777" w:rsidR="004F0C03" w:rsidRDefault="00225A4E">
      <w:r>
        <w:t>5. Security Enhancements:</w:t>
      </w:r>
      <w:r>
        <w:br/>
        <w:t>I focused on securing database connections and implementing robust error handling. This step was crucial in protecting the application from potential threats such as SQL injection. Additionally, I implemented user authentication and authorization to control access to sensitive data and functionalities.</w:t>
      </w:r>
    </w:p>
    <w:p w14:paraId="4F164EE4" w14:textId="77777777" w:rsidR="004F0C03" w:rsidRDefault="00225A4E">
      <w:pPr>
        <w:pStyle w:val="Heading2"/>
      </w:pPr>
      <w:r>
        <w:t>Reflections:</w:t>
      </w:r>
    </w:p>
    <w:p w14:paraId="25DD6E27" w14:textId="77777777" w:rsidR="004F0C03" w:rsidRDefault="00225A4E">
      <w:r>
        <w:t>Enhancing the Rescue Animal Management System was a transformative experience. It highlighted the importance of selecting optimal algorithms, understanding their performance implications, and ensuring data security. The challenges I faced, such as optimizing custom algorithms and integrating new features without disrupting existing functionalities, provided valuable lessons in software engineering.</w:t>
      </w:r>
    </w:p>
    <w:p w14:paraId="3AD7822B" w14:textId="77777777" w:rsidR="004F0C03" w:rsidRDefault="00225A4E">
      <w:r>
        <w:lastRenderedPageBreak/>
        <w:t>Moreover, this project underscored the significance of user-centered design. Feedback during testing phases guided further refinements, ensuring the application was intuitive and useful.</w:t>
      </w:r>
    </w:p>
    <w:p w14:paraId="78A987B4" w14:textId="77777777" w:rsidR="004F0C03" w:rsidRDefault="00225A4E">
      <w:pPr>
        <w:pStyle w:val="Heading2"/>
      </w:pPr>
      <w:r>
        <w:t>Conclusion:</w:t>
      </w:r>
    </w:p>
    <w:p w14:paraId="1AC80DA9" w14:textId="77777777" w:rsidR="004F0C03" w:rsidRDefault="00225A4E">
      <w:r>
        <w:t>The journey of enhancing the Rescue Animal Management System has significantly enriched my skills in software design, database management, and performance optimization. This artifact stands as a testament to my growth as a software engineer, capable of tackling complex problems with innovative solutions. It is a valuable addition to my ePortfolio, showcasing my technical prowess and commitment to delivering efficient and secure software solutions.</w:t>
      </w:r>
    </w:p>
    <w:sectPr w:rsidR="004F0C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210253">
    <w:abstractNumId w:val="8"/>
  </w:num>
  <w:num w:numId="2" w16cid:durableId="1734963735">
    <w:abstractNumId w:val="6"/>
  </w:num>
  <w:num w:numId="3" w16cid:durableId="1198397318">
    <w:abstractNumId w:val="5"/>
  </w:num>
  <w:num w:numId="4" w16cid:durableId="739791448">
    <w:abstractNumId w:val="4"/>
  </w:num>
  <w:num w:numId="5" w16cid:durableId="1388138917">
    <w:abstractNumId w:val="7"/>
  </w:num>
  <w:num w:numId="6" w16cid:durableId="713426840">
    <w:abstractNumId w:val="3"/>
  </w:num>
  <w:num w:numId="7" w16cid:durableId="9263543">
    <w:abstractNumId w:val="2"/>
  </w:num>
  <w:num w:numId="8" w16cid:durableId="229779906">
    <w:abstractNumId w:val="1"/>
  </w:num>
  <w:num w:numId="9" w16cid:durableId="101137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5A4E"/>
    <w:rsid w:val="0029639D"/>
    <w:rsid w:val="00326F90"/>
    <w:rsid w:val="004C6182"/>
    <w:rsid w:val="004F0C03"/>
    <w:rsid w:val="00AA1D8D"/>
    <w:rsid w:val="00B47730"/>
    <w:rsid w:val="00CB0664"/>
    <w:rsid w:val="00E76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5FB1B"/>
  <w14:defaultImageDpi w14:val="300"/>
  <w15:docId w15:val="{C6A16B99-496D-4978-8491-1FB54F4F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Shaun Kenneth Hennelly</cp:lastModifiedBy>
  <cp:revision>2</cp:revision>
  <dcterms:created xsi:type="dcterms:W3CDTF">2024-06-24T13:37:00Z</dcterms:created>
  <dcterms:modified xsi:type="dcterms:W3CDTF">2024-06-24T13:37:00Z</dcterms:modified>
  <cp:category/>
</cp:coreProperties>
</file>